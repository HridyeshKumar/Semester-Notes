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53E7" w14:textId="029398C4" w:rsidR="00624A91" w:rsidRPr="00624A91" w:rsidRDefault="00000000" w:rsidP="00624A91">
      <w:pPr>
        <w:pStyle w:val="Title"/>
        <w:rPr>
          <w:rFonts w:ascii="Times New Roman" w:hAnsi="Times New Roman" w:cs="Times New Roman"/>
        </w:rPr>
      </w:pPr>
      <w:r w:rsidRPr="00CC0878">
        <w:rPr>
          <w:rFonts w:ascii="Times New Roman" w:hAnsi="Times New Roman" w:cs="Times New Roman"/>
        </w:rPr>
        <w:t xml:space="preserve">Software Requirements Specification (SRS) for </w:t>
      </w:r>
      <w:proofErr w:type="spellStart"/>
      <w:r w:rsidRPr="00CC0878">
        <w:rPr>
          <w:rFonts w:ascii="Times New Roman" w:hAnsi="Times New Roman" w:cs="Times New Roman"/>
        </w:rPr>
        <w:t>TaskFlow</w:t>
      </w:r>
      <w:proofErr w:type="spellEnd"/>
      <w:r w:rsidRPr="00CC0878">
        <w:rPr>
          <w:rFonts w:ascii="Times New Roman" w:hAnsi="Times New Roman" w:cs="Times New Roman"/>
        </w:rPr>
        <w:t xml:space="preserve"> Pro</w:t>
      </w:r>
    </w:p>
    <w:p w14:paraId="240E28EA" w14:textId="77777777" w:rsidR="00B849F1" w:rsidRPr="00B849F1" w:rsidRDefault="00B849F1" w:rsidP="00B171E0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50B497AF" w14:textId="1EFE7D00" w:rsidR="00B171E0" w:rsidRPr="00CC0878" w:rsidRDefault="00B171E0" w:rsidP="00B171E0">
      <w:pPr>
        <w:jc w:val="both"/>
        <w:rPr>
          <w:rFonts w:ascii="Times New Roman" w:hAnsi="Times New Roman" w:cs="Times New Roman"/>
          <w:sz w:val="4"/>
          <w:szCs w:val="4"/>
        </w:rPr>
      </w:pPr>
      <w:r w:rsidRPr="00B171E0">
        <w:rPr>
          <w:rFonts w:ascii="Times New Roman" w:hAnsi="Times New Roman" w:cs="Times New Roman"/>
          <w:sz w:val="24"/>
          <w:szCs w:val="24"/>
        </w:rPr>
        <w:t xml:space="preserve">A </w:t>
      </w:r>
      <w:r w:rsidRPr="00B171E0">
        <w:rPr>
          <w:rFonts w:ascii="Times New Roman" w:hAnsi="Times New Roman" w:cs="Times New Roman"/>
          <w:b/>
          <w:bCs/>
          <w:sz w:val="24"/>
          <w:szCs w:val="24"/>
        </w:rPr>
        <w:t>Software Requirements Specification (SRS)</w:t>
      </w:r>
      <w:r w:rsidRPr="00B171E0">
        <w:rPr>
          <w:rFonts w:ascii="Times New Roman" w:hAnsi="Times New Roman" w:cs="Times New Roman"/>
          <w:sz w:val="24"/>
          <w:szCs w:val="24"/>
        </w:rPr>
        <w:t xml:space="preserve"> document is a comprehensive description of a software system to be developed. It outlines the functional and non-functional requirements, providing a blueprint for developers, designers, and stakeholders to understand what the software will do and how it will be implemented. The SRS for </w:t>
      </w:r>
      <w:r w:rsidRPr="005A3B41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5A3B41">
        <w:rPr>
          <w:rFonts w:ascii="Times New Roman" w:hAnsi="Times New Roman" w:cs="Times New Roman"/>
          <w:b/>
          <w:bCs/>
          <w:sz w:val="24"/>
          <w:szCs w:val="24"/>
        </w:rPr>
        <w:t>TaskFlow</w:t>
      </w:r>
      <w:proofErr w:type="spellEnd"/>
      <w:r w:rsidRPr="005A3B41">
        <w:rPr>
          <w:rFonts w:ascii="Times New Roman" w:hAnsi="Times New Roman" w:cs="Times New Roman"/>
          <w:b/>
          <w:bCs/>
          <w:sz w:val="24"/>
          <w:szCs w:val="24"/>
        </w:rPr>
        <w:t xml:space="preserve"> Pro"</w:t>
      </w:r>
      <w:r w:rsidRPr="00B171E0">
        <w:rPr>
          <w:rFonts w:ascii="Times New Roman" w:hAnsi="Times New Roman" w:cs="Times New Roman"/>
          <w:sz w:val="24"/>
          <w:szCs w:val="24"/>
        </w:rPr>
        <w:t xml:space="preserve"> details the specific features, performance criteria, and security measures required for the project management software, ensuring that all parties have a clear, shared understanding of the project’s goals and constraints.</w:t>
      </w:r>
    </w:p>
    <w:p w14:paraId="13642715" w14:textId="6C0CB91F" w:rsidR="002F065F" w:rsidRPr="00CC0878" w:rsidRDefault="00034303" w:rsidP="00982F41">
      <w:pPr>
        <w:pStyle w:val="Heading1"/>
        <w:rPr>
          <w:rFonts w:ascii="Times New Roman" w:hAnsi="Times New Roman" w:cs="Times New Roman"/>
        </w:rPr>
      </w:pPr>
      <w:r w:rsidRPr="00CC0878">
        <w:rPr>
          <w:rFonts w:ascii="Times New Roman" w:hAnsi="Times New Roman" w:cs="Times New Roman"/>
        </w:rPr>
        <w:t>1. Introduction</w:t>
      </w:r>
    </w:p>
    <w:p w14:paraId="15C1FBC5" w14:textId="77777777" w:rsidR="00982F41" w:rsidRPr="00CC0878" w:rsidRDefault="00982F41">
      <w:pPr>
        <w:rPr>
          <w:rFonts w:ascii="Times New Roman" w:hAnsi="Times New Roman" w:cs="Times New Roman"/>
          <w:sz w:val="4"/>
          <w:szCs w:val="4"/>
        </w:rPr>
      </w:pPr>
    </w:p>
    <w:p w14:paraId="051D58A9" w14:textId="16A71A40" w:rsidR="008F1DF0" w:rsidRPr="00650550" w:rsidRDefault="00000000">
      <w:pPr>
        <w:rPr>
          <w:rFonts w:ascii="Times New Roman" w:hAnsi="Times New Roman" w:cs="Times New Roman"/>
          <w:sz w:val="24"/>
          <w:szCs w:val="24"/>
        </w:rPr>
      </w:pPr>
      <w:r w:rsidRPr="00650550">
        <w:rPr>
          <w:rFonts w:ascii="Times New Roman" w:hAnsi="Times New Roman" w:cs="Times New Roman"/>
          <w:b/>
          <w:bCs/>
          <w:sz w:val="24"/>
          <w:szCs w:val="24"/>
        </w:rPr>
        <w:t>1.1 Purpose</w:t>
      </w:r>
    </w:p>
    <w:p w14:paraId="27E51B85" w14:textId="7BEE6ECB" w:rsidR="00D113D0" w:rsidRPr="00650550" w:rsidRDefault="00000000" w:rsidP="00BF5AE6">
      <w:pPr>
        <w:jc w:val="both"/>
        <w:rPr>
          <w:rFonts w:ascii="Times New Roman" w:hAnsi="Times New Roman" w:cs="Times New Roman"/>
          <w:sz w:val="24"/>
          <w:szCs w:val="24"/>
        </w:rPr>
      </w:pPr>
      <w:r w:rsidRPr="00650550">
        <w:rPr>
          <w:rFonts w:ascii="Times New Roman" w:hAnsi="Times New Roman" w:cs="Times New Roman"/>
          <w:sz w:val="24"/>
          <w:szCs w:val="24"/>
        </w:rPr>
        <w:t>This document outlines the requirements for 'TaskFlow Pro,' a project management software designed to enhance task organization, team collaboration, and project tracking for businesses of all sizes.</w:t>
      </w:r>
    </w:p>
    <w:p w14:paraId="6F569B9B" w14:textId="689C8E14" w:rsidR="008F1DF0" w:rsidRPr="00650550" w:rsidRDefault="00000000">
      <w:pPr>
        <w:rPr>
          <w:rFonts w:ascii="Times New Roman" w:hAnsi="Times New Roman" w:cs="Times New Roman"/>
          <w:sz w:val="24"/>
          <w:szCs w:val="24"/>
        </w:rPr>
      </w:pPr>
      <w:r w:rsidRPr="00650550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1B5D985B" w14:textId="5DDC813B" w:rsidR="00D113D0" w:rsidRPr="00650550" w:rsidRDefault="00000000" w:rsidP="00BF5A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0550">
        <w:rPr>
          <w:rFonts w:ascii="Times New Roman" w:hAnsi="Times New Roman" w:cs="Times New Roman"/>
          <w:sz w:val="24"/>
          <w:szCs w:val="24"/>
        </w:rPr>
        <w:t>TaskFlow</w:t>
      </w:r>
      <w:proofErr w:type="spellEnd"/>
      <w:r w:rsidRPr="00650550">
        <w:rPr>
          <w:rFonts w:ascii="Times New Roman" w:hAnsi="Times New Roman" w:cs="Times New Roman"/>
          <w:sz w:val="24"/>
          <w:szCs w:val="24"/>
        </w:rPr>
        <w:t xml:space="preserve"> Pro will provide features like task management, team collaboration, project tracking, and reporting. The goal is to offer a user-friendly, efficient tool that supports project managers and teams in achieving project goals within deadlines.</w:t>
      </w:r>
    </w:p>
    <w:p w14:paraId="0C89C840" w14:textId="40B8CFFB" w:rsidR="00414620" w:rsidRPr="00650550" w:rsidRDefault="00000000" w:rsidP="00BF5AE6">
      <w:pPr>
        <w:jc w:val="both"/>
        <w:rPr>
          <w:rFonts w:ascii="Times New Roman" w:hAnsi="Times New Roman" w:cs="Times New Roman"/>
          <w:sz w:val="24"/>
          <w:szCs w:val="24"/>
        </w:rPr>
      </w:pPr>
      <w:r w:rsidRPr="00650550">
        <w:rPr>
          <w:rFonts w:ascii="Times New Roman" w:hAnsi="Times New Roman" w:cs="Times New Roman"/>
          <w:b/>
          <w:bCs/>
          <w:sz w:val="24"/>
          <w:szCs w:val="24"/>
        </w:rPr>
        <w:t>1.3 Definitions, Acronyms, and Abbreviations</w:t>
      </w:r>
    </w:p>
    <w:p w14:paraId="616D97D0" w14:textId="77777777" w:rsidR="00B01E7D" w:rsidRPr="00650550" w:rsidRDefault="00000000" w:rsidP="00BF5AE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0550">
        <w:rPr>
          <w:rFonts w:ascii="Times New Roman" w:hAnsi="Times New Roman" w:cs="Times New Roman"/>
          <w:sz w:val="24"/>
          <w:szCs w:val="24"/>
        </w:rPr>
        <w:t>TaskFlow</w:t>
      </w:r>
      <w:proofErr w:type="spellEnd"/>
      <w:r w:rsidRPr="00650550">
        <w:rPr>
          <w:rFonts w:ascii="Times New Roman" w:hAnsi="Times New Roman" w:cs="Times New Roman"/>
          <w:sz w:val="24"/>
          <w:szCs w:val="24"/>
        </w:rPr>
        <w:t xml:space="preserve"> Pro: The project management application</w:t>
      </w:r>
      <w:r w:rsidR="00B01E7D" w:rsidRPr="00650550">
        <w:rPr>
          <w:rFonts w:ascii="Times New Roman" w:hAnsi="Times New Roman" w:cs="Times New Roman"/>
          <w:sz w:val="24"/>
          <w:szCs w:val="24"/>
        </w:rPr>
        <w:t>.</w:t>
      </w:r>
    </w:p>
    <w:p w14:paraId="5FCEB832" w14:textId="77777777" w:rsidR="00B01E7D" w:rsidRPr="00650550" w:rsidRDefault="00000000" w:rsidP="00BF5AE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550">
        <w:rPr>
          <w:rFonts w:ascii="Times New Roman" w:hAnsi="Times New Roman" w:cs="Times New Roman"/>
          <w:sz w:val="24"/>
          <w:szCs w:val="24"/>
        </w:rPr>
        <w:t>PM: Project Manager.</w:t>
      </w:r>
    </w:p>
    <w:p w14:paraId="70AAA922" w14:textId="081D1C2E" w:rsidR="00D113D0" w:rsidRPr="00650550" w:rsidRDefault="00000000" w:rsidP="00BF5AE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550">
        <w:rPr>
          <w:rFonts w:ascii="Times New Roman" w:hAnsi="Times New Roman" w:cs="Times New Roman"/>
          <w:sz w:val="24"/>
          <w:szCs w:val="24"/>
        </w:rPr>
        <w:t>UI: User Interface.</w:t>
      </w:r>
    </w:p>
    <w:p w14:paraId="5E276187" w14:textId="77777777" w:rsidR="00D113D0" w:rsidRPr="00CC0878" w:rsidRDefault="00000000">
      <w:pPr>
        <w:pStyle w:val="Heading1"/>
        <w:rPr>
          <w:rFonts w:ascii="Times New Roman" w:hAnsi="Times New Roman" w:cs="Times New Roman"/>
        </w:rPr>
      </w:pPr>
      <w:r w:rsidRPr="00CC0878">
        <w:rPr>
          <w:rFonts w:ascii="Times New Roman" w:hAnsi="Times New Roman" w:cs="Times New Roman"/>
        </w:rPr>
        <w:t>2. Overall Description</w:t>
      </w:r>
    </w:p>
    <w:p w14:paraId="0E37A594" w14:textId="77777777" w:rsidR="008722AB" w:rsidRPr="00CC0878" w:rsidRDefault="008722AB">
      <w:pPr>
        <w:rPr>
          <w:rFonts w:ascii="Times New Roman" w:hAnsi="Times New Roman" w:cs="Times New Roman"/>
          <w:sz w:val="4"/>
          <w:szCs w:val="4"/>
        </w:rPr>
      </w:pPr>
    </w:p>
    <w:p w14:paraId="7599BA8E" w14:textId="27278CE0" w:rsidR="00726202" w:rsidRPr="007642D4" w:rsidRDefault="00000000" w:rsidP="00BC23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2D4">
        <w:rPr>
          <w:rFonts w:ascii="Times New Roman" w:hAnsi="Times New Roman" w:cs="Times New Roman"/>
          <w:b/>
          <w:bCs/>
          <w:sz w:val="24"/>
          <w:szCs w:val="24"/>
        </w:rPr>
        <w:t>2.1 Product Perspective</w:t>
      </w:r>
    </w:p>
    <w:p w14:paraId="27D572B4" w14:textId="10FDD9D0" w:rsidR="00D113D0" w:rsidRPr="007642D4" w:rsidRDefault="00000000" w:rsidP="007642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2D4">
        <w:rPr>
          <w:rFonts w:ascii="Times New Roman" w:hAnsi="Times New Roman" w:cs="Times New Roman"/>
          <w:sz w:val="24"/>
          <w:szCs w:val="24"/>
        </w:rPr>
        <w:t>TaskFlow</w:t>
      </w:r>
      <w:proofErr w:type="spellEnd"/>
      <w:r w:rsidRPr="007642D4">
        <w:rPr>
          <w:rFonts w:ascii="Times New Roman" w:hAnsi="Times New Roman" w:cs="Times New Roman"/>
          <w:sz w:val="24"/>
          <w:szCs w:val="24"/>
        </w:rPr>
        <w:t xml:space="preserve"> Pro is a standalone web application designed to integrate with tools like Slack, Google Workspace, and Trello for enhanced collaboration and task management.</w:t>
      </w:r>
    </w:p>
    <w:p w14:paraId="251A90E0" w14:textId="77777777" w:rsidR="00650550" w:rsidRPr="007642D4" w:rsidRDefault="00000000" w:rsidP="00764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2D4">
        <w:rPr>
          <w:rFonts w:ascii="Times New Roman" w:hAnsi="Times New Roman" w:cs="Times New Roman"/>
          <w:b/>
          <w:bCs/>
          <w:sz w:val="24"/>
          <w:szCs w:val="24"/>
        </w:rPr>
        <w:t>2.2 Product Functions</w:t>
      </w:r>
    </w:p>
    <w:p w14:paraId="5F7D00E1" w14:textId="77777777" w:rsidR="00044D66" w:rsidRDefault="00000000" w:rsidP="00044D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82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Creation and Assignment:</w:t>
      </w:r>
      <w:r w:rsidRPr="00044D66">
        <w:rPr>
          <w:rFonts w:ascii="Times New Roman" w:hAnsi="Times New Roman" w:cs="Times New Roman"/>
          <w:sz w:val="24"/>
          <w:szCs w:val="24"/>
        </w:rPr>
        <w:t xml:space="preserve"> Define tasks, assign them to team members, and monitor progress.</w:t>
      </w:r>
    </w:p>
    <w:p w14:paraId="295BEB1A" w14:textId="77777777" w:rsidR="00044D66" w:rsidRDefault="00000000" w:rsidP="00044D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82B">
        <w:rPr>
          <w:rFonts w:ascii="Times New Roman" w:hAnsi="Times New Roman" w:cs="Times New Roman"/>
          <w:b/>
          <w:bCs/>
          <w:sz w:val="24"/>
          <w:szCs w:val="24"/>
        </w:rPr>
        <w:t>Team Collaboration:</w:t>
      </w:r>
      <w:r w:rsidRPr="00044D66">
        <w:rPr>
          <w:rFonts w:ascii="Times New Roman" w:hAnsi="Times New Roman" w:cs="Times New Roman"/>
          <w:sz w:val="24"/>
          <w:szCs w:val="24"/>
        </w:rPr>
        <w:t xml:space="preserve"> Real-time chat, file sharing, and collaborative editing within the platform.</w:t>
      </w:r>
    </w:p>
    <w:p w14:paraId="48DA85F9" w14:textId="77777777" w:rsidR="00044D66" w:rsidRDefault="00000000" w:rsidP="00044D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82B">
        <w:rPr>
          <w:rFonts w:ascii="Times New Roman" w:hAnsi="Times New Roman" w:cs="Times New Roman"/>
          <w:b/>
          <w:bCs/>
          <w:sz w:val="24"/>
          <w:szCs w:val="24"/>
        </w:rPr>
        <w:t>Project Tracking:</w:t>
      </w:r>
      <w:r w:rsidRPr="00044D66">
        <w:rPr>
          <w:rFonts w:ascii="Times New Roman" w:hAnsi="Times New Roman" w:cs="Times New Roman"/>
          <w:sz w:val="24"/>
          <w:szCs w:val="24"/>
        </w:rPr>
        <w:t xml:space="preserve"> Visualize project timelines, milestones, and progress through Gantt charts and Kanban boards.</w:t>
      </w:r>
    </w:p>
    <w:p w14:paraId="429E2421" w14:textId="237E8C56" w:rsidR="00D113D0" w:rsidRPr="00044D66" w:rsidRDefault="00000000" w:rsidP="00044D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82B">
        <w:rPr>
          <w:rFonts w:ascii="Times New Roman" w:hAnsi="Times New Roman" w:cs="Times New Roman"/>
          <w:b/>
          <w:bCs/>
          <w:sz w:val="24"/>
          <w:szCs w:val="24"/>
        </w:rPr>
        <w:t>Reporting and Analytics:</w:t>
      </w:r>
      <w:r w:rsidRPr="00044D66">
        <w:rPr>
          <w:rFonts w:ascii="Times New Roman" w:hAnsi="Times New Roman" w:cs="Times New Roman"/>
          <w:sz w:val="24"/>
          <w:szCs w:val="24"/>
        </w:rPr>
        <w:t xml:space="preserve"> Generate detailed reports on project metrics, task completion, and team performance.</w:t>
      </w:r>
    </w:p>
    <w:p w14:paraId="0DCCB566" w14:textId="77777777" w:rsidR="007642D4" w:rsidRPr="007642D4" w:rsidRDefault="00000000" w:rsidP="007642D4">
      <w:pPr>
        <w:rPr>
          <w:rFonts w:ascii="Times New Roman" w:hAnsi="Times New Roman" w:cs="Times New Roman"/>
          <w:sz w:val="4"/>
          <w:szCs w:val="4"/>
        </w:rPr>
      </w:pPr>
      <w:r w:rsidRPr="007642D4">
        <w:rPr>
          <w:rFonts w:ascii="Times New Roman" w:hAnsi="Times New Roman" w:cs="Times New Roman"/>
          <w:b/>
          <w:bCs/>
          <w:sz w:val="24"/>
          <w:szCs w:val="24"/>
        </w:rPr>
        <w:t>2.3 User Characteristics</w:t>
      </w:r>
      <w:r w:rsidRPr="007642D4">
        <w:rPr>
          <w:rFonts w:ascii="Times New Roman" w:hAnsi="Times New Roman" w:cs="Times New Roman"/>
          <w:sz w:val="24"/>
          <w:szCs w:val="24"/>
        </w:rPr>
        <w:br/>
      </w:r>
    </w:p>
    <w:p w14:paraId="47DCDD6E" w14:textId="1B46FFB6" w:rsidR="00D113D0" w:rsidRPr="007642D4" w:rsidRDefault="00000000" w:rsidP="007642D4">
      <w:pPr>
        <w:jc w:val="both"/>
        <w:rPr>
          <w:rFonts w:ascii="Times New Roman" w:hAnsi="Times New Roman" w:cs="Times New Roman"/>
          <w:sz w:val="24"/>
          <w:szCs w:val="24"/>
        </w:rPr>
      </w:pPr>
      <w:r w:rsidRPr="007642D4">
        <w:rPr>
          <w:rFonts w:ascii="Times New Roman" w:hAnsi="Times New Roman" w:cs="Times New Roman"/>
          <w:sz w:val="24"/>
          <w:szCs w:val="24"/>
        </w:rPr>
        <w:t>Users include project managers, team members, and executives with varying levels of technical expertise.</w:t>
      </w:r>
    </w:p>
    <w:p w14:paraId="4E253B68" w14:textId="77777777" w:rsidR="00012108" w:rsidRPr="00012108" w:rsidRDefault="00000000" w:rsidP="00012108">
      <w:pPr>
        <w:rPr>
          <w:rFonts w:ascii="Times New Roman" w:hAnsi="Times New Roman" w:cs="Times New Roman"/>
          <w:sz w:val="4"/>
          <w:szCs w:val="4"/>
        </w:rPr>
      </w:pPr>
      <w:r w:rsidRPr="00012108">
        <w:rPr>
          <w:rFonts w:ascii="Times New Roman" w:hAnsi="Times New Roman" w:cs="Times New Roman"/>
          <w:b/>
          <w:bCs/>
          <w:sz w:val="24"/>
          <w:szCs w:val="24"/>
        </w:rPr>
        <w:t>2.4 Constraints</w:t>
      </w:r>
      <w:r w:rsidRPr="007642D4">
        <w:rPr>
          <w:rFonts w:ascii="Times New Roman" w:hAnsi="Times New Roman" w:cs="Times New Roman"/>
          <w:sz w:val="24"/>
          <w:szCs w:val="24"/>
        </w:rPr>
        <w:br/>
      </w:r>
    </w:p>
    <w:p w14:paraId="6556C5AF" w14:textId="77777777" w:rsidR="00012108" w:rsidRDefault="00000000" w:rsidP="000121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12108">
        <w:rPr>
          <w:rFonts w:ascii="Times New Roman" w:hAnsi="Times New Roman" w:cs="Times New Roman"/>
          <w:sz w:val="24"/>
          <w:szCs w:val="24"/>
        </w:rPr>
        <w:t>The application must function across all major web browsers and be accessible on desktop and mobile devices.</w:t>
      </w:r>
    </w:p>
    <w:p w14:paraId="7F279DD3" w14:textId="0E120BAE" w:rsidR="00D113D0" w:rsidRPr="00012108" w:rsidRDefault="00000000" w:rsidP="000121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12108">
        <w:rPr>
          <w:rFonts w:ascii="Times New Roman" w:hAnsi="Times New Roman" w:cs="Times New Roman"/>
          <w:sz w:val="24"/>
          <w:szCs w:val="24"/>
        </w:rPr>
        <w:t>Data storage and processing must comply with GDPR and other relevant data protection laws.</w:t>
      </w:r>
    </w:p>
    <w:p w14:paraId="2DDE91D4" w14:textId="77777777" w:rsidR="00D113D0" w:rsidRPr="00CC0878" w:rsidRDefault="00000000">
      <w:pPr>
        <w:pStyle w:val="Heading1"/>
        <w:rPr>
          <w:rFonts w:ascii="Times New Roman" w:hAnsi="Times New Roman" w:cs="Times New Roman"/>
        </w:rPr>
      </w:pPr>
      <w:r w:rsidRPr="00CC0878">
        <w:rPr>
          <w:rFonts w:ascii="Times New Roman" w:hAnsi="Times New Roman" w:cs="Times New Roman"/>
        </w:rPr>
        <w:t>3. System Features</w:t>
      </w:r>
    </w:p>
    <w:p w14:paraId="4E8D3454" w14:textId="77777777" w:rsidR="00D113D0" w:rsidRPr="00CC0878" w:rsidRDefault="00000000">
      <w:pPr>
        <w:pStyle w:val="Heading2"/>
        <w:rPr>
          <w:rFonts w:ascii="Times New Roman" w:hAnsi="Times New Roman" w:cs="Times New Roman"/>
        </w:rPr>
      </w:pPr>
      <w:r w:rsidRPr="00CC0878">
        <w:rPr>
          <w:rFonts w:ascii="Times New Roman" w:hAnsi="Times New Roman" w:cs="Times New Roman"/>
        </w:rPr>
        <w:t>3.1 Functional Requirements</w:t>
      </w:r>
    </w:p>
    <w:p w14:paraId="1A1D4AD7" w14:textId="77777777" w:rsidR="00D113D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Task Management Module</w:t>
      </w:r>
    </w:p>
    <w:p w14:paraId="45FF401A" w14:textId="77777777" w:rsidR="00494B71" w:rsidRPr="00494B71" w:rsidRDefault="00494B71" w:rsidP="00494B71">
      <w:pPr>
        <w:rPr>
          <w:sz w:val="4"/>
          <w:szCs w:val="4"/>
        </w:rPr>
      </w:pPr>
    </w:p>
    <w:p w14:paraId="70CCE927" w14:textId="77777777" w:rsidR="00D113D0" w:rsidRPr="00E63D38" w:rsidRDefault="00000000" w:rsidP="00494B71">
      <w:pPr>
        <w:jc w:val="both"/>
        <w:rPr>
          <w:rFonts w:ascii="Times New Roman" w:hAnsi="Times New Roman" w:cs="Times New Roman"/>
          <w:sz w:val="24"/>
          <w:szCs w:val="24"/>
        </w:rPr>
      </w:pPr>
      <w:r w:rsidRPr="00A33443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3D38">
        <w:rPr>
          <w:rFonts w:ascii="Times New Roman" w:hAnsi="Times New Roman" w:cs="Times New Roman"/>
          <w:sz w:val="24"/>
          <w:szCs w:val="24"/>
        </w:rPr>
        <w:t xml:space="preserve"> This feature allows users to create and manage tasks within a project.</w:t>
      </w:r>
    </w:p>
    <w:p w14:paraId="2ECE679D" w14:textId="77777777" w:rsidR="004C5DB3" w:rsidRPr="004C5DB3" w:rsidRDefault="00000000">
      <w:pPr>
        <w:rPr>
          <w:rFonts w:ascii="Times New Roman" w:hAnsi="Times New Roman" w:cs="Times New Roman"/>
          <w:sz w:val="4"/>
          <w:szCs w:val="4"/>
        </w:rPr>
      </w:pPr>
      <w:r w:rsidRPr="004C5DB3">
        <w:rPr>
          <w:rFonts w:ascii="Times New Roman" w:hAnsi="Times New Roman" w:cs="Times New Roman"/>
          <w:b/>
          <w:bCs/>
          <w:sz w:val="24"/>
          <w:szCs w:val="24"/>
        </w:rPr>
        <w:t>Specific Functional Requirements:</w:t>
      </w:r>
      <w:r w:rsidRPr="00E63D38">
        <w:rPr>
          <w:rFonts w:ascii="Times New Roman" w:hAnsi="Times New Roman" w:cs="Times New Roman"/>
          <w:sz w:val="24"/>
          <w:szCs w:val="24"/>
        </w:rPr>
        <w:br/>
      </w:r>
    </w:p>
    <w:p w14:paraId="00196F37" w14:textId="0D8E7FED" w:rsidR="00D113D0" w:rsidRPr="004C5DB3" w:rsidRDefault="00000000" w:rsidP="00EC54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1. The system shall allow users to create new tasks with fields for title, description, priority, and due date.</w:t>
      </w:r>
      <w:r w:rsidRPr="00E63D38">
        <w:rPr>
          <w:rFonts w:ascii="Times New Roman" w:hAnsi="Times New Roman" w:cs="Times New Roman"/>
          <w:sz w:val="24"/>
          <w:szCs w:val="24"/>
        </w:rPr>
        <w:br/>
        <w:t>2. Users shall be able to assign tasks to one or more team members and set deadlines.</w:t>
      </w:r>
      <w:r w:rsidRPr="00E63D38">
        <w:rPr>
          <w:rFonts w:ascii="Times New Roman" w:hAnsi="Times New Roman" w:cs="Times New Roman"/>
          <w:sz w:val="24"/>
          <w:szCs w:val="24"/>
        </w:rPr>
        <w:br/>
        <w:t>3. The system shall provide a visual representation of task progress using a Kanban board or Gantt chart.</w:t>
      </w:r>
      <w:r w:rsidRPr="00E63D38">
        <w:rPr>
          <w:rFonts w:ascii="Times New Roman" w:hAnsi="Times New Roman" w:cs="Times New Roman"/>
          <w:sz w:val="24"/>
          <w:szCs w:val="24"/>
        </w:rPr>
        <w:br/>
        <w:t>4. Notifications shall be sent to users when tasks are assigned to them or when deadlines are approaching.</w:t>
      </w:r>
    </w:p>
    <w:p w14:paraId="6ACC2FC6" w14:textId="77777777" w:rsidR="00D113D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Collaboration Module</w:t>
      </w:r>
    </w:p>
    <w:p w14:paraId="2BAAEB69" w14:textId="77777777" w:rsidR="00044C8F" w:rsidRPr="00044C8F" w:rsidRDefault="00044C8F" w:rsidP="00044C8F">
      <w:pPr>
        <w:rPr>
          <w:sz w:val="4"/>
          <w:szCs w:val="4"/>
        </w:rPr>
      </w:pPr>
    </w:p>
    <w:p w14:paraId="3651B1DF" w14:textId="77777777" w:rsidR="00D113D0" w:rsidRPr="00E63D38" w:rsidRDefault="00000000" w:rsidP="0045264A">
      <w:pPr>
        <w:jc w:val="both"/>
        <w:rPr>
          <w:rFonts w:ascii="Times New Roman" w:hAnsi="Times New Roman" w:cs="Times New Roman"/>
          <w:sz w:val="24"/>
          <w:szCs w:val="24"/>
        </w:rPr>
      </w:pPr>
      <w:r w:rsidRPr="0045264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3D38">
        <w:rPr>
          <w:rFonts w:ascii="Times New Roman" w:hAnsi="Times New Roman" w:cs="Times New Roman"/>
          <w:sz w:val="24"/>
          <w:szCs w:val="24"/>
        </w:rPr>
        <w:t xml:space="preserve"> Facilitates communication and collaboration among team members.</w:t>
      </w:r>
    </w:p>
    <w:p w14:paraId="0C770876" w14:textId="77777777" w:rsidR="00001CA0" w:rsidRPr="00001CA0" w:rsidRDefault="00000000">
      <w:pPr>
        <w:rPr>
          <w:rFonts w:ascii="Times New Roman" w:hAnsi="Times New Roman" w:cs="Times New Roman"/>
          <w:sz w:val="4"/>
          <w:szCs w:val="4"/>
        </w:rPr>
      </w:pPr>
      <w:r w:rsidRPr="00001CA0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Specific Functional Requirements:</w:t>
      </w:r>
      <w:r w:rsidRPr="00001CA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72191B3" w14:textId="4E256A97" w:rsidR="00D113D0" w:rsidRPr="00001CA0" w:rsidRDefault="00000000" w:rsidP="006F30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1. The system shall provide a real-time chat feature for team members to communicate within the platform.</w:t>
      </w:r>
      <w:r w:rsidRPr="00E63D38">
        <w:rPr>
          <w:rFonts w:ascii="Times New Roman" w:hAnsi="Times New Roman" w:cs="Times New Roman"/>
          <w:sz w:val="24"/>
          <w:szCs w:val="24"/>
        </w:rPr>
        <w:br/>
        <w:t>2. Users shall be able to comment on tasks and share files directly within the task view.</w:t>
      </w:r>
      <w:r w:rsidRPr="00E63D38">
        <w:rPr>
          <w:rFonts w:ascii="Times New Roman" w:hAnsi="Times New Roman" w:cs="Times New Roman"/>
          <w:sz w:val="24"/>
          <w:szCs w:val="24"/>
        </w:rPr>
        <w:br/>
        <w:t>3. The platform shall integrate with third-party tools like Slack and Google Drive for extended collaboration.</w:t>
      </w:r>
    </w:p>
    <w:p w14:paraId="5DDF6A20" w14:textId="77777777" w:rsidR="00D113D0" w:rsidRPr="00E63D38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Project Tracking Module</w:t>
      </w:r>
    </w:p>
    <w:p w14:paraId="6ACD19B7" w14:textId="77777777" w:rsidR="0009188A" w:rsidRPr="0009188A" w:rsidRDefault="0009188A">
      <w:pPr>
        <w:rPr>
          <w:rFonts w:ascii="Times New Roman" w:hAnsi="Times New Roman" w:cs="Times New Roman"/>
          <w:sz w:val="4"/>
          <w:szCs w:val="4"/>
        </w:rPr>
      </w:pPr>
    </w:p>
    <w:p w14:paraId="5EF72F41" w14:textId="2015438C" w:rsidR="00D113D0" w:rsidRPr="00E63D38" w:rsidRDefault="00000000" w:rsidP="00F44EB9">
      <w:pPr>
        <w:jc w:val="both"/>
        <w:rPr>
          <w:rFonts w:ascii="Times New Roman" w:hAnsi="Times New Roman" w:cs="Times New Roman"/>
          <w:sz w:val="24"/>
          <w:szCs w:val="24"/>
        </w:rPr>
      </w:pPr>
      <w:r w:rsidRPr="00F44EB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3D38">
        <w:rPr>
          <w:rFonts w:ascii="Times New Roman" w:hAnsi="Times New Roman" w:cs="Times New Roman"/>
          <w:sz w:val="24"/>
          <w:szCs w:val="24"/>
        </w:rPr>
        <w:t xml:space="preserve"> Enables project managers to track the progress of projects and manage timelines.</w:t>
      </w:r>
    </w:p>
    <w:p w14:paraId="47982269" w14:textId="77777777" w:rsidR="00A95BA4" w:rsidRPr="00AB1291" w:rsidRDefault="00000000">
      <w:pPr>
        <w:rPr>
          <w:rFonts w:ascii="Times New Roman" w:hAnsi="Times New Roman" w:cs="Times New Roman"/>
          <w:b/>
          <w:bCs/>
          <w:sz w:val="4"/>
          <w:szCs w:val="4"/>
        </w:rPr>
      </w:pPr>
      <w:r w:rsidRPr="00AB1291">
        <w:rPr>
          <w:rFonts w:ascii="Times New Roman" w:hAnsi="Times New Roman" w:cs="Times New Roman"/>
          <w:b/>
          <w:bCs/>
          <w:sz w:val="24"/>
          <w:szCs w:val="24"/>
        </w:rPr>
        <w:t>Specific Functional Requirements:</w:t>
      </w:r>
      <w:r w:rsidRPr="00AB129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DCC474" w14:textId="47A95E6C" w:rsidR="00D113D0" w:rsidRPr="00E63D38" w:rsidRDefault="00000000" w:rsidP="000C406B">
      <w:pPr>
        <w:jc w:val="both"/>
        <w:rPr>
          <w:rFonts w:ascii="Times New Roman" w:hAnsi="Times New Roman" w:cs="Times New Roman"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1. The system shall provide a Gantt chart view for tracking project timelines, dependencies, and milestones.</w:t>
      </w:r>
      <w:r w:rsidRPr="00E63D38">
        <w:rPr>
          <w:rFonts w:ascii="Times New Roman" w:hAnsi="Times New Roman" w:cs="Times New Roman"/>
          <w:sz w:val="24"/>
          <w:szCs w:val="24"/>
        </w:rPr>
        <w:br/>
        <w:t>2. Users shall be able to visualize tasks in a Kanban board format for workflow management.</w:t>
      </w:r>
      <w:r w:rsidRPr="00E63D38">
        <w:rPr>
          <w:rFonts w:ascii="Times New Roman" w:hAnsi="Times New Roman" w:cs="Times New Roman"/>
          <w:sz w:val="24"/>
          <w:szCs w:val="24"/>
        </w:rPr>
        <w:br/>
        <w:t>3. The system shall allow project managers to adjust timelines and reassign tasks as needed.</w:t>
      </w:r>
    </w:p>
    <w:p w14:paraId="6F6968EF" w14:textId="77777777" w:rsidR="00D113D0" w:rsidRPr="00E63D38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Reporting and Analytics Module</w:t>
      </w:r>
    </w:p>
    <w:p w14:paraId="54B7AA60" w14:textId="77777777" w:rsidR="00B72242" w:rsidRPr="00B72242" w:rsidRDefault="00B72242" w:rsidP="00E351DC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39EB8E03" w14:textId="0C41D5E7" w:rsidR="00D113D0" w:rsidRPr="00E63D38" w:rsidRDefault="00000000" w:rsidP="00E351DC">
      <w:pPr>
        <w:jc w:val="both"/>
        <w:rPr>
          <w:rFonts w:ascii="Times New Roman" w:hAnsi="Times New Roman" w:cs="Times New Roman"/>
          <w:sz w:val="24"/>
          <w:szCs w:val="24"/>
        </w:rPr>
      </w:pPr>
      <w:r w:rsidRPr="00B722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3D38">
        <w:rPr>
          <w:rFonts w:ascii="Times New Roman" w:hAnsi="Times New Roman" w:cs="Times New Roman"/>
          <w:sz w:val="24"/>
          <w:szCs w:val="24"/>
        </w:rPr>
        <w:t xml:space="preserve"> Generates reports and analytics to assess project and team performance.</w:t>
      </w:r>
    </w:p>
    <w:p w14:paraId="78909F30" w14:textId="77777777" w:rsidR="00387F71" w:rsidRPr="00387F71" w:rsidRDefault="00000000" w:rsidP="00D36C60">
      <w:pPr>
        <w:rPr>
          <w:rFonts w:ascii="Times New Roman" w:hAnsi="Times New Roman" w:cs="Times New Roman"/>
          <w:sz w:val="4"/>
          <w:szCs w:val="4"/>
        </w:rPr>
      </w:pPr>
      <w:r w:rsidRPr="00017A51">
        <w:rPr>
          <w:rFonts w:ascii="Times New Roman" w:hAnsi="Times New Roman" w:cs="Times New Roman"/>
          <w:b/>
          <w:bCs/>
          <w:sz w:val="24"/>
          <w:szCs w:val="24"/>
        </w:rPr>
        <w:t>Specific Functional Requirements:</w:t>
      </w:r>
      <w:r w:rsidRPr="00E63D38">
        <w:rPr>
          <w:rFonts w:ascii="Times New Roman" w:hAnsi="Times New Roman" w:cs="Times New Roman"/>
          <w:sz w:val="24"/>
          <w:szCs w:val="24"/>
        </w:rPr>
        <w:br/>
      </w:r>
    </w:p>
    <w:p w14:paraId="1CB3E63A" w14:textId="385D9101" w:rsidR="00D113D0" w:rsidRPr="00E63D38" w:rsidRDefault="00000000" w:rsidP="00387F71">
      <w:pPr>
        <w:jc w:val="both"/>
        <w:rPr>
          <w:rFonts w:ascii="Times New Roman" w:hAnsi="Times New Roman" w:cs="Times New Roman"/>
          <w:sz w:val="24"/>
          <w:szCs w:val="24"/>
        </w:rPr>
      </w:pPr>
      <w:r w:rsidRPr="00E63D38">
        <w:rPr>
          <w:rFonts w:ascii="Times New Roman" w:hAnsi="Times New Roman" w:cs="Times New Roman"/>
          <w:sz w:val="24"/>
          <w:szCs w:val="24"/>
        </w:rPr>
        <w:t>1. The system shall generate project status reports that include completed tasks, pending tasks, and upcoming milestones.</w:t>
      </w:r>
      <w:r w:rsidRPr="00E63D38">
        <w:rPr>
          <w:rFonts w:ascii="Times New Roman" w:hAnsi="Times New Roman" w:cs="Times New Roman"/>
          <w:sz w:val="24"/>
          <w:szCs w:val="24"/>
        </w:rPr>
        <w:br/>
        <w:t>2. Users shall be able to export reports in formats like PDF, Excel, and CSV.</w:t>
      </w:r>
      <w:r w:rsidRPr="00E63D38">
        <w:rPr>
          <w:rFonts w:ascii="Times New Roman" w:hAnsi="Times New Roman" w:cs="Times New Roman"/>
          <w:sz w:val="24"/>
          <w:szCs w:val="24"/>
        </w:rPr>
        <w:br/>
        <w:t>3. The system shall provide performance analytics on task completion rates and team productivity.</w:t>
      </w:r>
    </w:p>
    <w:p w14:paraId="3C941071" w14:textId="77777777" w:rsidR="00D113D0" w:rsidRPr="00CC0878" w:rsidRDefault="00000000">
      <w:pPr>
        <w:pStyle w:val="Heading2"/>
        <w:rPr>
          <w:rFonts w:ascii="Times New Roman" w:hAnsi="Times New Roman" w:cs="Times New Roman"/>
        </w:rPr>
      </w:pPr>
      <w:r w:rsidRPr="00CC0878">
        <w:rPr>
          <w:rFonts w:ascii="Times New Roman" w:hAnsi="Times New Roman" w:cs="Times New Roman"/>
        </w:rPr>
        <w:t>3.2 Non-Functional Requirements</w:t>
      </w:r>
    </w:p>
    <w:p w14:paraId="1747A2EF" w14:textId="77777777" w:rsidR="00D113D0" w:rsidRPr="00687D75" w:rsidRDefault="00000000" w:rsidP="00687D75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Performance</w:t>
      </w:r>
    </w:p>
    <w:p w14:paraId="0CE72AED" w14:textId="77777777" w:rsidR="00F974E9" w:rsidRPr="00F974E9" w:rsidRDefault="00F974E9" w:rsidP="00687D75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3242632C" w14:textId="69CA31D8" w:rsidR="00D113D0" w:rsidRPr="00687D75" w:rsidRDefault="00000000" w:rsidP="00687D75">
      <w:pPr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1. The system shall load the main dashboard within 3 seconds under normal network conditions.</w:t>
      </w:r>
      <w:r w:rsidRPr="00687D75">
        <w:rPr>
          <w:rFonts w:ascii="Times New Roman" w:hAnsi="Times New Roman" w:cs="Times New Roman"/>
          <w:sz w:val="24"/>
          <w:szCs w:val="24"/>
        </w:rPr>
        <w:br/>
        <w:t>2. The application shall support up to 5,000 concurrent users without performance degradation.</w:t>
      </w:r>
    </w:p>
    <w:p w14:paraId="37E3593D" w14:textId="77777777" w:rsidR="00D113D0" w:rsidRPr="00687D75" w:rsidRDefault="00000000" w:rsidP="00687D75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Reliability</w:t>
      </w:r>
    </w:p>
    <w:p w14:paraId="356983C7" w14:textId="77777777" w:rsidR="00BD13FB" w:rsidRPr="00BD13FB" w:rsidRDefault="00BD13FB" w:rsidP="00687D75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27E3533A" w14:textId="2D01B42A" w:rsidR="00D113D0" w:rsidRPr="00687D75" w:rsidRDefault="00000000" w:rsidP="00687D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D75">
        <w:rPr>
          <w:rFonts w:ascii="Times New Roman" w:hAnsi="Times New Roman" w:cs="Times New Roman"/>
          <w:sz w:val="24"/>
          <w:szCs w:val="24"/>
        </w:rPr>
        <w:lastRenderedPageBreak/>
        <w:t>TaskFlow</w:t>
      </w:r>
      <w:proofErr w:type="spellEnd"/>
      <w:r w:rsidRPr="00687D75">
        <w:rPr>
          <w:rFonts w:ascii="Times New Roman" w:hAnsi="Times New Roman" w:cs="Times New Roman"/>
          <w:sz w:val="24"/>
          <w:szCs w:val="24"/>
        </w:rPr>
        <w:t xml:space="preserve"> Pro shall maintain an uptime of 99.9%, with planned maintenance scheduled outside of peak hours.</w:t>
      </w:r>
    </w:p>
    <w:p w14:paraId="56FC9848" w14:textId="77777777" w:rsidR="00D113D0" w:rsidRPr="00687D75" w:rsidRDefault="00000000" w:rsidP="00687D75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Availability</w:t>
      </w:r>
    </w:p>
    <w:p w14:paraId="19F7D19E" w14:textId="77777777" w:rsidR="00D83948" w:rsidRPr="00D83948" w:rsidRDefault="00D83948" w:rsidP="00687D75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336AF58C" w14:textId="3E77EE25" w:rsidR="00D113D0" w:rsidRPr="00687D75" w:rsidRDefault="00000000" w:rsidP="00687D75">
      <w:pPr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The application shall be available 24/7, with real-time monitoring for any outages.</w:t>
      </w:r>
    </w:p>
    <w:p w14:paraId="295ACB36" w14:textId="77777777" w:rsidR="00D113D0" w:rsidRPr="00687D75" w:rsidRDefault="00000000" w:rsidP="00687D75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Security</w:t>
      </w:r>
    </w:p>
    <w:p w14:paraId="3E36411C" w14:textId="77777777" w:rsidR="00B26285" w:rsidRPr="00B26285" w:rsidRDefault="00B26285" w:rsidP="00687D75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B3297CF" w14:textId="2EBDB0D9" w:rsidR="00D113D0" w:rsidRPr="00687D75" w:rsidRDefault="00000000" w:rsidP="00687D75">
      <w:pPr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1. The system shall enforce strong password policies and support multi-factor authentication.</w:t>
      </w:r>
      <w:r w:rsidRPr="00687D75">
        <w:rPr>
          <w:rFonts w:ascii="Times New Roman" w:hAnsi="Times New Roman" w:cs="Times New Roman"/>
          <w:sz w:val="24"/>
          <w:szCs w:val="24"/>
        </w:rPr>
        <w:br/>
        <w:t>2. Data storage and transmission shall be encrypted using industry-standard methods (e.g., AES-256 encryption for data storage, TLS 1.2+ for transmission).</w:t>
      </w:r>
    </w:p>
    <w:p w14:paraId="7EF694B8" w14:textId="77777777" w:rsidR="00D113D0" w:rsidRPr="00687D75" w:rsidRDefault="00000000" w:rsidP="00687D75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Maintainability</w:t>
      </w:r>
    </w:p>
    <w:p w14:paraId="1EE78532" w14:textId="77777777" w:rsidR="002E4E67" w:rsidRPr="002E4E67" w:rsidRDefault="002E4E67" w:rsidP="00687D75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54B463B5" w14:textId="0A23EA7D" w:rsidR="00D113D0" w:rsidRPr="00D67C06" w:rsidRDefault="00000000" w:rsidP="00D67C0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C06">
        <w:rPr>
          <w:rFonts w:ascii="Times New Roman" w:hAnsi="Times New Roman" w:cs="Times New Roman"/>
          <w:sz w:val="24"/>
          <w:szCs w:val="24"/>
        </w:rPr>
        <w:t>The software architecture shall be modular to facilitate future updates and bug fixes.</w:t>
      </w:r>
    </w:p>
    <w:p w14:paraId="2762032D" w14:textId="77777777" w:rsidR="00D113D0" w:rsidRPr="00D67C06" w:rsidRDefault="00000000" w:rsidP="00D67C0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C06">
        <w:rPr>
          <w:rFonts w:ascii="Times New Roman" w:hAnsi="Times New Roman" w:cs="Times New Roman"/>
          <w:sz w:val="24"/>
          <w:szCs w:val="24"/>
        </w:rPr>
        <w:t>The system shall be designed to allow for easy integration of new features and third-party tools.</w:t>
      </w:r>
    </w:p>
    <w:p w14:paraId="7620A8D1" w14:textId="77777777" w:rsidR="00D113D0" w:rsidRPr="00687D75" w:rsidRDefault="00000000" w:rsidP="00687D75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Portability</w:t>
      </w:r>
    </w:p>
    <w:p w14:paraId="5E13B9D2" w14:textId="77777777" w:rsidR="007E334B" w:rsidRPr="007E334B" w:rsidRDefault="007E334B" w:rsidP="00687D75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5DF9411A" w14:textId="272553FC" w:rsidR="00D113D0" w:rsidRPr="00687D75" w:rsidRDefault="00000000" w:rsidP="00687D75">
      <w:pPr>
        <w:jc w:val="both"/>
        <w:rPr>
          <w:rFonts w:ascii="Times New Roman" w:hAnsi="Times New Roman" w:cs="Times New Roman"/>
          <w:sz w:val="24"/>
          <w:szCs w:val="24"/>
        </w:rPr>
      </w:pPr>
      <w:r w:rsidRPr="00687D75">
        <w:rPr>
          <w:rFonts w:ascii="Times New Roman" w:hAnsi="Times New Roman" w:cs="Times New Roman"/>
          <w:sz w:val="24"/>
          <w:szCs w:val="24"/>
        </w:rPr>
        <w:t>The application shall be platform-independent and accessible via web browsers on Windows, macOS, Linux, iOS, and Android devices.</w:t>
      </w:r>
    </w:p>
    <w:p w14:paraId="3E4360EE" w14:textId="77777777" w:rsidR="00D113D0" w:rsidRPr="00B25F11" w:rsidRDefault="00000000" w:rsidP="00B25F11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B25F11">
        <w:rPr>
          <w:rFonts w:ascii="Times New Roman" w:hAnsi="Times New Roman" w:cs="Times New Roman"/>
          <w:sz w:val="24"/>
          <w:szCs w:val="24"/>
        </w:rPr>
        <w:t>Usability</w:t>
      </w:r>
    </w:p>
    <w:p w14:paraId="3DED7378" w14:textId="77777777" w:rsidR="00A550B2" w:rsidRPr="00A550B2" w:rsidRDefault="00A550B2" w:rsidP="00B25F11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39EA662D" w14:textId="05DB0222" w:rsidR="00D113D0" w:rsidRPr="00B25F11" w:rsidRDefault="00000000" w:rsidP="00B25F11">
      <w:pPr>
        <w:jc w:val="both"/>
        <w:rPr>
          <w:rFonts w:ascii="Times New Roman" w:hAnsi="Times New Roman" w:cs="Times New Roman"/>
          <w:sz w:val="24"/>
          <w:szCs w:val="24"/>
        </w:rPr>
      </w:pPr>
      <w:r w:rsidRPr="00B25F11">
        <w:rPr>
          <w:rFonts w:ascii="Times New Roman" w:hAnsi="Times New Roman" w:cs="Times New Roman"/>
          <w:sz w:val="24"/>
          <w:szCs w:val="24"/>
        </w:rPr>
        <w:t>1. The user interface shall be intuitive and require minimal training for users to begin managing projects.</w:t>
      </w:r>
      <w:r w:rsidRPr="00B25F11">
        <w:rPr>
          <w:rFonts w:ascii="Times New Roman" w:hAnsi="Times New Roman" w:cs="Times New Roman"/>
          <w:sz w:val="24"/>
          <w:szCs w:val="24"/>
        </w:rPr>
        <w:br/>
        <w:t>2. The system shall provide tooltips and context-sensitive help to assist users in navigating the application.</w:t>
      </w:r>
    </w:p>
    <w:p w14:paraId="705E8C69" w14:textId="77777777" w:rsidR="00D113D0" w:rsidRPr="00B25F11" w:rsidRDefault="00000000" w:rsidP="00B25F11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B25F11">
        <w:rPr>
          <w:rFonts w:ascii="Times New Roman" w:hAnsi="Times New Roman" w:cs="Times New Roman"/>
          <w:sz w:val="24"/>
          <w:szCs w:val="24"/>
        </w:rPr>
        <w:t>Compliance</w:t>
      </w:r>
    </w:p>
    <w:p w14:paraId="1CBC623A" w14:textId="77777777" w:rsidR="00D406F6" w:rsidRPr="00D406F6" w:rsidRDefault="00D406F6" w:rsidP="00B25F11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39657B44" w14:textId="7D616714" w:rsidR="0045483B" w:rsidRDefault="00000000" w:rsidP="00B25F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F11">
        <w:rPr>
          <w:rFonts w:ascii="Times New Roman" w:hAnsi="Times New Roman" w:cs="Times New Roman"/>
          <w:sz w:val="24"/>
          <w:szCs w:val="24"/>
        </w:rPr>
        <w:t>TaskFlow</w:t>
      </w:r>
      <w:proofErr w:type="spellEnd"/>
      <w:r w:rsidRPr="00B25F11">
        <w:rPr>
          <w:rFonts w:ascii="Times New Roman" w:hAnsi="Times New Roman" w:cs="Times New Roman"/>
          <w:sz w:val="24"/>
          <w:szCs w:val="24"/>
        </w:rPr>
        <w:t xml:space="preserve"> Pro shall comply with GDPR for users in the European Union and other relevant data protection regulations based on the user's location.</w:t>
      </w:r>
    </w:p>
    <w:p w14:paraId="25707F97" w14:textId="225546E3" w:rsidR="007B3F1A" w:rsidRDefault="007B3F1A" w:rsidP="00B2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Process can be illustrated in a </w:t>
      </w:r>
      <w:r w:rsidR="00C53DCD">
        <w:rPr>
          <w:rFonts w:ascii="Times New Roman" w:hAnsi="Times New Roman" w:cs="Times New Roman"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2E4C0D39" w14:textId="02E804B0" w:rsidR="007B3F1A" w:rsidRPr="00B25F11" w:rsidRDefault="00934D63" w:rsidP="00B2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EA289F" wp14:editId="3021D17F">
                <wp:simplePos x="0" y="0"/>
                <wp:positionH relativeFrom="column">
                  <wp:posOffset>2742566</wp:posOffset>
                </wp:positionH>
                <wp:positionV relativeFrom="paragraph">
                  <wp:posOffset>977900</wp:posOffset>
                </wp:positionV>
                <wp:extent cx="45719" cy="905510"/>
                <wp:effectExtent l="57150" t="19050" r="88265" b="85090"/>
                <wp:wrapNone/>
                <wp:docPr id="7768416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5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57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95pt;margin-top:77pt;width:3.6pt;height:7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D666F7" wp14:editId="69EE5239">
                <wp:simplePos x="0" y="0"/>
                <wp:positionH relativeFrom="column">
                  <wp:posOffset>3378200</wp:posOffset>
                </wp:positionH>
                <wp:positionV relativeFrom="paragraph">
                  <wp:posOffset>977900</wp:posOffset>
                </wp:positionV>
                <wp:extent cx="1492250" cy="892810"/>
                <wp:effectExtent l="38100" t="19050" r="88900" b="97790"/>
                <wp:wrapNone/>
                <wp:docPr id="16975538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892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15ED" id="Straight Arrow Connector 3" o:spid="_x0000_s1026" type="#_x0000_t32" style="position:absolute;margin-left:266pt;margin-top:77pt;width:117.5pt;height:70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889729" wp14:editId="55C90D4D">
                <wp:simplePos x="0" y="0"/>
                <wp:positionH relativeFrom="column">
                  <wp:posOffset>266700</wp:posOffset>
                </wp:positionH>
                <wp:positionV relativeFrom="paragraph">
                  <wp:posOffset>1009650</wp:posOffset>
                </wp:positionV>
                <wp:extent cx="1809750" cy="798830"/>
                <wp:effectExtent l="57150" t="38100" r="57150" b="96520"/>
                <wp:wrapNone/>
                <wp:docPr id="4048777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79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71C8" id="Straight Arrow Connector 1" o:spid="_x0000_s1026" type="#_x0000_t32" style="position:absolute;margin-left:21pt;margin-top:79.5pt;width:142.5pt;height:62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B3F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5517D235" wp14:editId="717F31E8">
                <wp:simplePos x="0" y="0"/>
                <wp:positionH relativeFrom="column">
                  <wp:posOffset>1645920</wp:posOffset>
                </wp:positionH>
                <wp:positionV relativeFrom="paragraph">
                  <wp:posOffset>-236220</wp:posOffset>
                </wp:positionV>
                <wp:extent cx="2360930" cy="140462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EB6DB" w14:textId="63AC5D4B" w:rsidR="007B3F1A" w:rsidRPr="003B372A" w:rsidRDefault="007B3F1A" w:rsidP="007B3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37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TaskFlow Pro</w:t>
                            </w:r>
                          </w:p>
                          <w:p w14:paraId="0EA9A6C9" w14:textId="6683E03C" w:rsidR="007B3F1A" w:rsidRPr="003B372A" w:rsidRDefault="007B3F1A" w:rsidP="007B3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37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Management Tool</w:t>
                            </w:r>
                          </w:p>
                          <w:p w14:paraId="5275D187" w14:textId="6C3E3D67" w:rsidR="007B3F1A" w:rsidRPr="003B372A" w:rsidRDefault="007B3F1A" w:rsidP="007B3F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37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(Comprehensive PM Tool for Task Organization)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7D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.6pt;margin-top:-18.6pt;width:185.9pt;height:110.6pt;z-index:251628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" fillcolor="white [3201]" strokecolor="#4f81bd [3204]" strokeweight="2pt">
                <v:textbox style="mso-fit-shape-to-text:t">
                  <w:txbxContent>
                    <w:p w14:paraId="09AEB6DB" w14:textId="63AC5D4B" w:rsidR="007B3F1A" w:rsidRPr="003B372A" w:rsidRDefault="007B3F1A" w:rsidP="007B3F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B37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TaskFlow Pro</w:t>
                      </w:r>
                    </w:p>
                    <w:p w14:paraId="0EA9A6C9" w14:textId="6683E03C" w:rsidR="007B3F1A" w:rsidRPr="003B372A" w:rsidRDefault="007B3F1A" w:rsidP="007B3F1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37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Project Management Tool</w:t>
                      </w:r>
                    </w:p>
                    <w:p w14:paraId="5275D187" w14:textId="6C3E3D67" w:rsidR="007B3F1A" w:rsidRPr="003B372A" w:rsidRDefault="007B3F1A" w:rsidP="007B3F1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37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(Comprehensive PM Tool for Task Organization)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5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1CA689" wp14:editId="00FADE4B">
                <wp:simplePos x="0" y="0"/>
                <wp:positionH relativeFrom="column">
                  <wp:posOffset>3536950</wp:posOffset>
                </wp:positionH>
                <wp:positionV relativeFrom="paragraph">
                  <wp:posOffset>3302000</wp:posOffset>
                </wp:positionV>
                <wp:extent cx="1092200" cy="844550"/>
                <wp:effectExtent l="57150" t="19050" r="69850" b="88900"/>
                <wp:wrapNone/>
                <wp:docPr id="632125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84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DFBE7" id="Straight Arrow Connector 6" o:spid="_x0000_s1026" type="#_x0000_t32" style="position:absolute;margin-left:278.5pt;margin-top:260pt;width:86pt;height:66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" strokecolor="#c0000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045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5C9F00" wp14:editId="6B9C6995">
                <wp:simplePos x="0" y="0"/>
                <wp:positionH relativeFrom="column">
                  <wp:posOffset>5010150</wp:posOffset>
                </wp:positionH>
                <wp:positionV relativeFrom="paragraph">
                  <wp:posOffset>3302000</wp:posOffset>
                </wp:positionV>
                <wp:extent cx="584200" cy="876300"/>
                <wp:effectExtent l="57150" t="19050" r="63500" b="95250"/>
                <wp:wrapNone/>
                <wp:docPr id="1686469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0435" id="Straight Arrow Connector 5" o:spid="_x0000_s1026" type="#_x0000_t32" style="position:absolute;margin-left:394.5pt;margin-top:260pt;width:46pt;height:6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" strokecolor="#c0000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05BC" w:rsidRPr="00231E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4B28EE" wp14:editId="795BC855">
                <wp:simplePos x="0" y="0"/>
                <wp:positionH relativeFrom="column">
                  <wp:posOffset>4127500</wp:posOffset>
                </wp:positionH>
                <wp:positionV relativeFrom="paragraph">
                  <wp:posOffset>4284980</wp:posOffset>
                </wp:positionV>
                <wp:extent cx="2000250" cy="4000500"/>
                <wp:effectExtent l="0" t="0" r="19050" b="19050"/>
                <wp:wrapSquare wrapText="bothSides"/>
                <wp:docPr id="1765091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00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89F8" w14:textId="01A5511C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3.2 Non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-f</w:t>
                            </w:r>
                            <w:r w:rsidRPr="003D0D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unctional </w:t>
                            </w:r>
                            <w:r w:rsidR="00F410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Requirements</w:t>
                            </w:r>
                            <w:r w:rsidRPr="003D0D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63C98AD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Requirements    </w:t>
                            </w:r>
                          </w:p>
                          <w:p w14:paraId="0DBA1DC9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Performance</w:t>
                            </w:r>
                          </w:p>
                          <w:p w14:paraId="38156217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Reliability</w:t>
                            </w:r>
                          </w:p>
                          <w:p w14:paraId="2760DD6E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Availability    </w:t>
                            </w:r>
                          </w:p>
                          <w:p w14:paraId="4A1B8CF7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Security   </w:t>
                            </w:r>
                          </w:p>
                          <w:p w14:paraId="1DFBCEED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Maintainability </w:t>
                            </w:r>
                          </w:p>
                          <w:p w14:paraId="603E22DA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Portability</w:t>
                            </w:r>
                          </w:p>
                          <w:p w14:paraId="4ACBED58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Usability  </w:t>
                            </w:r>
                          </w:p>
                          <w:p w14:paraId="0C5D353E" w14:textId="77777777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Compliance </w:t>
                            </w:r>
                          </w:p>
                          <w:p w14:paraId="06E7A2B3" w14:textId="6ED0510E" w:rsidR="003D0D2A" w:rsidRPr="003D0D2A" w:rsidRDefault="003D0D2A" w:rsidP="003D0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0D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(Quality Attributes and Constraints)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28EE" id="_x0000_s1027" type="#_x0000_t202" style="position:absolute;left:0;text-align:left;margin-left:325pt;margin-top:337.4pt;width:157.5pt;height:3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" fillcolor="white [3201]" strokecolor="#c0504d [3205]" strokeweight="2pt">
                <v:textbox>
                  <w:txbxContent>
                    <w:p w14:paraId="125F89F8" w14:textId="01A5511C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3.2 Non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-f</w:t>
                      </w:r>
                      <w:r w:rsidRPr="003D0D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unctional </w:t>
                      </w:r>
                      <w:r w:rsidR="00F4100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Requirements</w:t>
                      </w:r>
                      <w:r w:rsidRPr="003D0D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63C98AD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Requirements    </w:t>
                      </w:r>
                    </w:p>
                    <w:p w14:paraId="0DBA1DC9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Performance</w:t>
                      </w:r>
                    </w:p>
                    <w:p w14:paraId="38156217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Reliability</w:t>
                      </w:r>
                    </w:p>
                    <w:p w14:paraId="2760DD6E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Availability    </w:t>
                      </w:r>
                    </w:p>
                    <w:p w14:paraId="4A1B8CF7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Security   </w:t>
                      </w:r>
                    </w:p>
                    <w:p w14:paraId="1DFBCEED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Maintainability </w:t>
                      </w:r>
                    </w:p>
                    <w:p w14:paraId="603E22DA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Portability</w:t>
                      </w:r>
                    </w:p>
                    <w:p w14:paraId="4ACBED58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Usability  </w:t>
                      </w:r>
                    </w:p>
                    <w:p w14:paraId="0C5D353E" w14:textId="77777777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Compliance </w:t>
                      </w:r>
                    </w:p>
                    <w:p w14:paraId="06E7A2B3" w14:textId="6ED0510E" w:rsidR="003D0D2A" w:rsidRPr="003D0D2A" w:rsidRDefault="003D0D2A" w:rsidP="003D0D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0D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(Quality Attributes and Constraints)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5BC" w:rsidRPr="00231E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AF4C84" wp14:editId="7BD4AE45">
                <wp:simplePos x="0" y="0"/>
                <wp:positionH relativeFrom="column">
                  <wp:posOffset>1879600</wp:posOffset>
                </wp:positionH>
                <wp:positionV relativeFrom="paragraph">
                  <wp:posOffset>4286250</wp:posOffset>
                </wp:positionV>
                <wp:extent cx="2000250" cy="4000500"/>
                <wp:effectExtent l="0" t="0" r="19050" b="19050"/>
                <wp:wrapSquare wrapText="bothSides"/>
                <wp:docPr id="331796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00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02836" w14:textId="719B945B" w:rsidR="00231E00" w:rsidRPr="00E22844" w:rsidRDefault="00E22844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3.1 </w:t>
                            </w:r>
                            <w:r w:rsidR="00231E00"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Functional Requirements</w:t>
                            </w:r>
                          </w:p>
                          <w:p w14:paraId="7256D71F" w14:textId="24886E74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Task Management</w:t>
                            </w:r>
                          </w:p>
                          <w:p w14:paraId="3CFC512E" w14:textId="6D08CAEF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Create/Manage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Assign Tasks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Visualize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Notifications</w:t>
                            </w:r>
                          </w:p>
                          <w:p w14:paraId="530A233F" w14:textId="62846533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Collaboration</w:t>
                            </w:r>
                          </w:p>
                          <w:p w14:paraId="473BD396" w14:textId="6538BA16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Realtime Chat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Comments/Files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Third-party</w:t>
                            </w:r>
                          </w:p>
                          <w:p w14:paraId="5D30EB72" w14:textId="7624618E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 Tracking</w:t>
                            </w:r>
                          </w:p>
                          <w:p w14:paraId="54592146" w14:textId="64F6E2EE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Gantt Charts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Kanban Boards</w:t>
                            </w:r>
                            <w:r w:rsidR="00E22844"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Adjustments</w:t>
                            </w:r>
                          </w:p>
                          <w:p w14:paraId="73CA82F3" w14:textId="2D314461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Reporting &amp;</w:t>
                            </w:r>
                          </w:p>
                          <w:p w14:paraId="3B0E926C" w14:textId="1C0A26C4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Analytics</w:t>
                            </w:r>
                          </w:p>
                          <w:p w14:paraId="63E98F9D" w14:textId="60035B14" w:rsidR="00E22844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 Reports</w:t>
                            </w:r>
                            <w:r w:rsid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Export Reports</w:t>
                            </w:r>
                            <w:r w:rsid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Performance</w:t>
                            </w:r>
                          </w:p>
                          <w:p w14:paraId="1A134005" w14:textId="0235C595" w:rsidR="00231E00" w:rsidRPr="00E22844" w:rsidRDefault="00231E00" w:rsidP="00E228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(Detailed Functional Components)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4C84" id="_x0000_s1028" type="#_x0000_t202" style="position:absolute;left:0;text-align:left;margin-left:148pt;margin-top:337.5pt;width:157.5pt;height:3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" fillcolor="white [3201]" strokecolor="#c0504d [3205]" strokeweight="2pt">
                <v:textbox>
                  <w:txbxContent>
                    <w:p w14:paraId="7FD02836" w14:textId="719B945B" w:rsidR="00231E00" w:rsidRPr="00E22844" w:rsidRDefault="00E22844" w:rsidP="00E228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3.1 </w:t>
                      </w:r>
                      <w:r w:rsidR="00231E00"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Functional Requirements</w:t>
                      </w:r>
                    </w:p>
                    <w:p w14:paraId="7256D71F" w14:textId="24886E74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Task Management</w:t>
                      </w:r>
                    </w:p>
                    <w:p w14:paraId="3CFC512E" w14:textId="6D08CAEF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Create/Manage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Assign Tasks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Visualize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Notifications</w:t>
                      </w:r>
                    </w:p>
                    <w:p w14:paraId="530A233F" w14:textId="62846533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Collaboration</w:t>
                      </w:r>
                    </w:p>
                    <w:p w14:paraId="473BD396" w14:textId="6538BA16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Realtime Chat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Comments/Files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Third-party</w:t>
                      </w:r>
                    </w:p>
                    <w:p w14:paraId="5D30EB72" w14:textId="7624618E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 Tracking</w:t>
                      </w:r>
                    </w:p>
                    <w:p w14:paraId="54592146" w14:textId="64F6E2EE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Gantt Charts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Kanban Boards</w:t>
                      </w:r>
                      <w:r w:rsidR="00E22844"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Adjustments</w:t>
                      </w:r>
                    </w:p>
                    <w:p w14:paraId="73CA82F3" w14:textId="2D314461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Reporting &amp;</w:t>
                      </w:r>
                    </w:p>
                    <w:p w14:paraId="3B0E926C" w14:textId="1C0A26C4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Analytics</w:t>
                      </w:r>
                    </w:p>
                    <w:p w14:paraId="63E98F9D" w14:textId="60035B14" w:rsidR="00E22844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 Reports</w:t>
                      </w:r>
                      <w:r w:rsid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Export Reports</w:t>
                      </w:r>
                      <w:r w:rsid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Performance</w:t>
                      </w:r>
                    </w:p>
                    <w:p w14:paraId="1A134005" w14:textId="0235C595" w:rsidR="00231E00" w:rsidRPr="00E22844" w:rsidRDefault="00231E00" w:rsidP="00E228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(Detailed Functional Components)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4EC" w:rsidRPr="007B3F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C00057" wp14:editId="5B28C2F1">
                <wp:simplePos x="0" y="0"/>
                <wp:positionH relativeFrom="column">
                  <wp:posOffset>3987800</wp:posOffset>
                </wp:positionH>
                <wp:positionV relativeFrom="paragraph">
                  <wp:posOffset>1917700</wp:posOffset>
                </wp:positionV>
                <wp:extent cx="2360930" cy="1333500"/>
                <wp:effectExtent l="0" t="0" r="15240" b="19050"/>
                <wp:wrapSquare wrapText="bothSides"/>
                <wp:docPr id="1991186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B30D" w14:textId="05C26F96" w:rsidR="007F2B3A" w:rsidRDefault="00231E00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1E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3. System Features</w:t>
                            </w:r>
                          </w:p>
                          <w:p w14:paraId="5FFD2E24" w14:textId="4CDC9DF0" w:rsidR="00E22844" w:rsidRPr="009F74EC" w:rsidRDefault="009F74EC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74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Defines the essential functional capabilities and quality attributes necessary for TaskFlow Pro to deliver an efficient, secure, and user-friendly project management experience.</w:t>
                            </w:r>
                          </w:p>
                          <w:p w14:paraId="444A446F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2FFBDD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ABC16EE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F3683F1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0A2C685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0191C9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BE77A56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7FAF94E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931977E" w14:textId="77777777" w:rsidR="00E22844" w:rsidRDefault="00E22844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19D917" w14:textId="77777777" w:rsidR="00231E00" w:rsidRDefault="00231E00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E6109B" w14:textId="77777777" w:rsidR="00231E00" w:rsidRDefault="00231E00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368AE94" w14:textId="77777777" w:rsidR="00231E00" w:rsidRPr="005A7F79" w:rsidRDefault="00231E00" w:rsidP="007F2B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0057" id="_x0000_s1029" type="#_x0000_t202" style="position:absolute;left:0;text-align:left;margin-left:314pt;margin-top:151pt;width:185.9pt;height:10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" fillcolor="white [3201]" strokecolor="#4f81bd [3204]" strokeweight="2pt">
                <v:textbox>
                  <w:txbxContent>
                    <w:p w14:paraId="72B9B30D" w14:textId="05C26F96" w:rsidR="007F2B3A" w:rsidRDefault="00231E00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31E0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3. System Features</w:t>
                      </w:r>
                    </w:p>
                    <w:p w14:paraId="5FFD2E24" w14:textId="4CDC9DF0" w:rsidR="00E22844" w:rsidRPr="009F74EC" w:rsidRDefault="009F74EC" w:rsidP="007F2B3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74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Defines the essential functional capabilities and quality attributes necessary for TaskFlow Pro to deliver an efficient, secure, and user-friendly project management experience.</w:t>
                      </w:r>
                    </w:p>
                    <w:p w14:paraId="444A446F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2FFBDD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ABC16EE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F3683F1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0A2C685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10191C9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BE77A56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7FAF94E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931977E" w14:textId="77777777" w:rsidR="00E22844" w:rsidRDefault="00E22844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19D917" w14:textId="77777777" w:rsidR="00231E00" w:rsidRDefault="00231E00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7E6109B" w14:textId="77777777" w:rsidR="00231E00" w:rsidRDefault="00231E00" w:rsidP="007F2B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368AE94" w14:textId="77777777" w:rsidR="00231E00" w:rsidRPr="005A7F79" w:rsidRDefault="00231E00" w:rsidP="007F2B3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2B3A" w:rsidRPr="007B3F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4DE0A3FD" wp14:editId="16076E64">
                <wp:simplePos x="0" y="0"/>
                <wp:positionH relativeFrom="column">
                  <wp:posOffset>-685800</wp:posOffset>
                </wp:positionH>
                <wp:positionV relativeFrom="paragraph">
                  <wp:posOffset>1911350</wp:posOffset>
                </wp:positionV>
                <wp:extent cx="2360930" cy="1404620"/>
                <wp:effectExtent l="0" t="0" r="15240" b="16510"/>
                <wp:wrapSquare wrapText="bothSides"/>
                <wp:docPr id="1120530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CD39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1. Introduction     </w:t>
                            </w:r>
                          </w:p>
                          <w:p w14:paraId="5509ED5B" w14:textId="13E2D409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Purpose    </w:t>
                            </w:r>
                          </w:p>
                          <w:p w14:paraId="78E39A3E" w14:textId="480C5A01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Scope</w:t>
                            </w:r>
                          </w:p>
                          <w:p w14:paraId="4EA122BA" w14:textId="30576491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Definitions</w:t>
                            </w:r>
                          </w:p>
                          <w:p w14:paraId="16BE0A1F" w14:textId="2D95A793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Description:    </w:t>
                            </w:r>
                          </w:p>
                          <w:p w14:paraId="139704DB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TaskFlow Pro is a     </w:t>
                            </w:r>
                          </w:p>
                          <w:p w14:paraId="23A204E0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project management    </w:t>
                            </w:r>
                          </w:p>
                          <w:p w14:paraId="19A1CB83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software designed to  </w:t>
                            </w:r>
                          </w:p>
                          <w:p w14:paraId="6F0914AA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enhance task    </w:t>
                            </w:r>
                          </w:p>
                          <w:p w14:paraId="4A6AA0D0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organization, team    </w:t>
                            </w:r>
                          </w:p>
                          <w:p w14:paraId="77A82A7E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collaboration, and    </w:t>
                            </w:r>
                          </w:p>
                          <w:p w14:paraId="0973294D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project tracking.     </w:t>
                            </w:r>
                          </w:p>
                          <w:p w14:paraId="22041676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Aims to be user-friendly,</w:t>
                            </w:r>
                          </w:p>
                          <w:p w14:paraId="11DE7C25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efficient, and scalable</w:t>
                            </w:r>
                          </w:p>
                          <w:p w14:paraId="1F4D51AA" w14:textId="77777777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for businesses of all </w:t>
                            </w:r>
                          </w:p>
                          <w:p w14:paraId="33509F2A" w14:textId="41BC7C84" w:rsidR="00EF26E2" w:rsidRPr="005A7F79" w:rsidRDefault="00EF26E2" w:rsidP="00EF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7F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sizes.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0A3FD" id="_x0000_s1030" type="#_x0000_t202" style="position:absolute;left:0;text-align:left;margin-left:-54pt;margin-top:150.5pt;width:185.9pt;height:110.6pt;z-index:251598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" fillcolor="white [3201]" strokecolor="#4f81bd [3204]" strokeweight="2pt">
                <v:textbox style="mso-fit-shape-to-text:t">
                  <w:txbxContent>
                    <w:p w14:paraId="5C6CCD39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1. Introduction     </w:t>
                      </w:r>
                    </w:p>
                    <w:p w14:paraId="5509ED5B" w14:textId="13E2D409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Purpose    </w:t>
                      </w:r>
                    </w:p>
                    <w:p w14:paraId="78E39A3E" w14:textId="480C5A01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Scope</w:t>
                      </w:r>
                    </w:p>
                    <w:p w14:paraId="4EA122BA" w14:textId="30576491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Definitions</w:t>
                      </w:r>
                    </w:p>
                    <w:p w14:paraId="16BE0A1F" w14:textId="2D95A793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Description:    </w:t>
                      </w:r>
                    </w:p>
                    <w:p w14:paraId="139704DB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TaskFlow Pro is a     </w:t>
                      </w:r>
                    </w:p>
                    <w:p w14:paraId="23A204E0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project management    </w:t>
                      </w:r>
                    </w:p>
                    <w:p w14:paraId="19A1CB83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software designed to  </w:t>
                      </w:r>
                    </w:p>
                    <w:p w14:paraId="6F0914AA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enhance task    </w:t>
                      </w:r>
                    </w:p>
                    <w:p w14:paraId="4A6AA0D0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organization, team    </w:t>
                      </w:r>
                    </w:p>
                    <w:p w14:paraId="77A82A7E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collaboration, and    </w:t>
                      </w:r>
                    </w:p>
                    <w:p w14:paraId="0973294D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project tracking.     </w:t>
                      </w:r>
                    </w:p>
                    <w:p w14:paraId="22041676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Aims to be user-friendly,</w:t>
                      </w:r>
                    </w:p>
                    <w:p w14:paraId="11DE7C25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efficient, and scalable</w:t>
                      </w:r>
                    </w:p>
                    <w:p w14:paraId="1F4D51AA" w14:textId="77777777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for businesses of all </w:t>
                      </w:r>
                    </w:p>
                    <w:p w14:paraId="33509F2A" w14:textId="41BC7C84" w:rsidR="00EF26E2" w:rsidRPr="005A7F79" w:rsidRDefault="00EF26E2" w:rsidP="00EF26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7F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sizes.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B3A" w:rsidRPr="007B3F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3C0AD4EB" wp14:editId="1F9ED802">
                <wp:simplePos x="0" y="0"/>
                <wp:positionH relativeFrom="column">
                  <wp:posOffset>1676400</wp:posOffset>
                </wp:positionH>
                <wp:positionV relativeFrom="paragraph">
                  <wp:posOffset>1912620</wp:posOffset>
                </wp:positionV>
                <wp:extent cx="2360930" cy="1404620"/>
                <wp:effectExtent l="0" t="0" r="15240" b="16510"/>
                <wp:wrapSquare wrapText="bothSides"/>
                <wp:docPr id="71140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0D98D" w14:textId="77777777" w:rsidR="00251BBE" w:rsidRPr="00251BBE" w:rsidRDefault="00251BBE" w:rsidP="00251B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1B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2. Overall Description </w:t>
                            </w:r>
                          </w:p>
                          <w:p w14:paraId="5AF6B8AF" w14:textId="77777777" w:rsidR="00251BBE" w:rsidRPr="00251BBE" w:rsidRDefault="00251BBE" w:rsidP="00251B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51B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B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Product Perspective   </w:t>
                            </w:r>
                          </w:p>
                          <w:p w14:paraId="4617EFD5" w14:textId="77777777" w:rsidR="00251BBE" w:rsidRPr="00251BBE" w:rsidRDefault="00251BBE" w:rsidP="00251B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51B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Product Functions     </w:t>
                            </w:r>
                          </w:p>
                          <w:p w14:paraId="1F58AB8D" w14:textId="77777777" w:rsidR="00251BBE" w:rsidRPr="00251BBE" w:rsidRDefault="00251BBE" w:rsidP="00251B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51B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User Characteristics  </w:t>
                            </w:r>
                          </w:p>
                          <w:p w14:paraId="27BA0CA7" w14:textId="77777777" w:rsidR="00251BBE" w:rsidRPr="00251BBE" w:rsidRDefault="00251BBE" w:rsidP="00251B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51B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Constraints</w:t>
                            </w:r>
                          </w:p>
                          <w:p w14:paraId="31081BE0" w14:textId="278420A3" w:rsidR="007F2B3A" w:rsidRPr="00251BBE" w:rsidRDefault="00251BBE" w:rsidP="00251B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51B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(General Product Info and Features)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AD4EB" id="_x0000_s1031" type="#_x0000_t202" style="position:absolute;left:0;text-align:left;margin-left:132pt;margin-top:150.6pt;width:185.9pt;height:110.6pt;z-index: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" fillcolor="white [3201]" strokecolor="#4f81bd [3204]" strokeweight="2pt">
                <v:textbox style="mso-fit-shape-to-text:t">
                  <w:txbxContent>
                    <w:p w14:paraId="0790D98D" w14:textId="77777777" w:rsidR="00251BBE" w:rsidRPr="00251BBE" w:rsidRDefault="00251BBE" w:rsidP="00251B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51BB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2. Overall Description </w:t>
                      </w:r>
                    </w:p>
                    <w:p w14:paraId="5AF6B8AF" w14:textId="77777777" w:rsidR="00251BBE" w:rsidRPr="00251BBE" w:rsidRDefault="00251BBE" w:rsidP="00251BB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51BB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51B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Product Perspective   </w:t>
                      </w:r>
                    </w:p>
                    <w:p w14:paraId="4617EFD5" w14:textId="77777777" w:rsidR="00251BBE" w:rsidRPr="00251BBE" w:rsidRDefault="00251BBE" w:rsidP="00251BB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51B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Product Functions     </w:t>
                      </w:r>
                    </w:p>
                    <w:p w14:paraId="1F58AB8D" w14:textId="77777777" w:rsidR="00251BBE" w:rsidRPr="00251BBE" w:rsidRDefault="00251BBE" w:rsidP="00251BB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51B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User Characteristics  </w:t>
                      </w:r>
                    </w:p>
                    <w:p w14:paraId="27BA0CA7" w14:textId="77777777" w:rsidR="00251BBE" w:rsidRPr="00251BBE" w:rsidRDefault="00251BBE" w:rsidP="00251BB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51B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Constraints</w:t>
                      </w:r>
                    </w:p>
                    <w:p w14:paraId="31081BE0" w14:textId="278420A3" w:rsidR="007F2B3A" w:rsidRPr="00251BBE" w:rsidRDefault="00251BBE" w:rsidP="00251BB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51B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(General Product Info and Features)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3F1A" w:rsidRPr="00B25F11" w:rsidSect="009F2C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thinThickSmallGap" w:sz="24" w:space="24" w:color="365F91" w:themeColor="accent1" w:themeShade="BF"/>
        <w:left w:val="thinThickSmallGap" w:sz="24" w:space="24" w:color="365F91" w:themeColor="accent1" w:themeShade="BF"/>
        <w:bottom w:val="thickThinSmallGap" w:sz="24" w:space="24" w:color="365F91" w:themeColor="accent1" w:themeShade="BF"/>
        <w:right w:val="thickThinSmallGap" w:sz="24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FB959" w14:textId="77777777" w:rsidR="00850A36" w:rsidRDefault="00850A36" w:rsidP="009338B8">
      <w:pPr>
        <w:spacing w:after="0" w:line="240" w:lineRule="auto"/>
      </w:pPr>
      <w:r>
        <w:separator/>
      </w:r>
    </w:p>
  </w:endnote>
  <w:endnote w:type="continuationSeparator" w:id="0">
    <w:p w14:paraId="49B94D77" w14:textId="77777777" w:rsidR="00850A36" w:rsidRDefault="00850A36" w:rsidP="0093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1B7C" w14:textId="77777777" w:rsidR="009E790A" w:rsidRDefault="009E7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63155" w14:textId="779DFDA4" w:rsidR="009E790A" w:rsidRPr="009E790A" w:rsidRDefault="009E790A" w:rsidP="009E790A">
    <w:pPr>
      <w:pStyle w:val="Footer"/>
      <w:jc w:val="center"/>
      <w:rPr>
        <w:rFonts w:asciiTheme="majorHAnsi" w:hAnsiTheme="majorHAnsi" w:cstheme="majorHAnsi"/>
        <w:b/>
        <w:bCs/>
        <w:i/>
        <w:iCs/>
        <w:color w:val="002060"/>
      </w:rPr>
    </w:pPr>
    <w:r w:rsidRPr="009E790A">
      <w:rPr>
        <w:rFonts w:asciiTheme="majorHAnsi" w:hAnsiTheme="majorHAnsi" w:cstheme="majorHAnsi"/>
        <w:b/>
        <w:bCs/>
        <w:i/>
        <w:iCs/>
        <w:color w:val="002060"/>
      </w:rPr>
      <w:t>MADHURIMA RAWAT</w:t>
    </w:r>
  </w:p>
  <w:p w14:paraId="0195023F" w14:textId="77777777" w:rsidR="009E790A" w:rsidRPr="009E790A" w:rsidRDefault="009E790A" w:rsidP="009E790A">
    <w:pPr>
      <w:pStyle w:val="Footer"/>
      <w:jc w:val="center"/>
      <w:rPr>
        <w:rFonts w:asciiTheme="majorHAnsi" w:hAnsiTheme="majorHAnsi" w:cstheme="majorHAnsi"/>
        <w:b/>
        <w:bCs/>
        <w:i/>
        <w:iCs/>
        <w:color w:val="0020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7A9E" w14:textId="77777777" w:rsidR="009E790A" w:rsidRDefault="009E7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CE842" w14:textId="77777777" w:rsidR="00850A36" w:rsidRDefault="00850A36" w:rsidP="009338B8">
      <w:pPr>
        <w:spacing w:after="0" w:line="240" w:lineRule="auto"/>
      </w:pPr>
      <w:r>
        <w:separator/>
      </w:r>
    </w:p>
  </w:footnote>
  <w:footnote w:type="continuationSeparator" w:id="0">
    <w:p w14:paraId="39BF076D" w14:textId="77777777" w:rsidR="00850A36" w:rsidRDefault="00850A36" w:rsidP="0093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25682" w14:textId="77777777" w:rsidR="009E790A" w:rsidRDefault="009E7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7175924"/>
      <w:docPartObj>
        <w:docPartGallery w:val="Watermarks"/>
        <w:docPartUnique/>
      </w:docPartObj>
    </w:sdtPr>
    <w:sdtContent>
      <w:p w14:paraId="0D3F9B3E" w14:textId="4F922B2F" w:rsidR="009E790A" w:rsidRDefault="004C5F5E">
        <w:pPr>
          <w:pStyle w:val="Header"/>
        </w:pPr>
        <w:r>
          <w:rPr>
            <w:noProof/>
          </w:rPr>
          <w:pict w14:anchorId="3C50EA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93689" o:spid="_x0000_s1025" type="#_x0000_t136" style="position:absolute;margin-left:0;margin-top:0;width:517.7pt;height:91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HURIMA RAWA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8442A" w14:textId="77777777" w:rsidR="009E790A" w:rsidRDefault="009E7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1435F"/>
    <w:multiLevelType w:val="hybridMultilevel"/>
    <w:tmpl w:val="BDE8F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A9419A"/>
    <w:multiLevelType w:val="hybridMultilevel"/>
    <w:tmpl w:val="E524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430EB"/>
    <w:multiLevelType w:val="hybridMultilevel"/>
    <w:tmpl w:val="7BE81778"/>
    <w:lvl w:ilvl="0" w:tplc="F45297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650F3"/>
    <w:multiLevelType w:val="hybridMultilevel"/>
    <w:tmpl w:val="7A2A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75CB4"/>
    <w:multiLevelType w:val="hybridMultilevel"/>
    <w:tmpl w:val="6A001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33316"/>
    <w:multiLevelType w:val="hybridMultilevel"/>
    <w:tmpl w:val="46744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040DF"/>
    <w:multiLevelType w:val="hybridMultilevel"/>
    <w:tmpl w:val="70028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7A2B"/>
    <w:multiLevelType w:val="hybridMultilevel"/>
    <w:tmpl w:val="1F0E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554979">
    <w:abstractNumId w:val="8"/>
  </w:num>
  <w:num w:numId="2" w16cid:durableId="642925371">
    <w:abstractNumId w:val="6"/>
  </w:num>
  <w:num w:numId="3" w16cid:durableId="173155025">
    <w:abstractNumId w:val="5"/>
  </w:num>
  <w:num w:numId="4" w16cid:durableId="1224871713">
    <w:abstractNumId w:val="4"/>
  </w:num>
  <w:num w:numId="5" w16cid:durableId="1025400084">
    <w:abstractNumId w:val="7"/>
  </w:num>
  <w:num w:numId="6" w16cid:durableId="1291400103">
    <w:abstractNumId w:val="3"/>
  </w:num>
  <w:num w:numId="7" w16cid:durableId="303511474">
    <w:abstractNumId w:val="2"/>
  </w:num>
  <w:num w:numId="8" w16cid:durableId="1436943566">
    <w:abstractNumId w:val="1"/>
  </w:num>
  <w:num w:numId="9" w16cid:durableId="1408307173">
    <w:abstractNumId w:val="0"/>
  </w:num>
  <w:num w:numId="10" w16cid:durableId="1913273094">
    <w:abstractNumId w:val="12"/>
  </w:num>
  <w:num w:numId="11" w16cid:durableId="77096943">
    <w:abstractNumId w:val="9"/>
  </w:num>
  <w:num w:numId="12" w16cid:durableId="981154011">
    <w:abstractNumId w:val="16"/>
  </w:num>
  <w:num w:numId="13" w16cid:durableId="1671522018">
    <w:abstractNumId w:val="11"/>
  </w:num>
  <w:num w:numId="14" w16cid:durableId="1594895870">
    <w:abstractNumId w:val="15"/>
  </w:num>
  <w:num w:numId="15" w16cid:durableId="1412194608">
    <w:abstractNumId w:val="13"/>
  </w:num>
  <w:num w:numId="16" w16cid:durableId="242028434">
    <w:abstractNumId w:val="10"/>
  </w:num>
  <w:num w:numId="17" w16cid:durableId="20488722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CA0"/>
    <w:rsid w:val="00012108"/>
    <w:rsid w:val="00017A51"/>
    <w:rsid w:val="00034303"/>
    <w:rsid w:val="00034616"/>
    <w:rsid w:val="00037668"/>
    <w:rsid w:val="00044C8F"/>
    <w:rsid w:val="00044D66"/>
    <w:rsid w:val="0006063C"/>
    <w:rsid w:val="0009188A"/>
    <w:rsid w:val="00095EED"/>
    <w:rsid w:val="000C406B"/>
    <w:rsid w:val="001045E8"/>
    <w:rsid w:val="00144875"/>
    <w:rsid w:val="0015074B"/>
    <w:rsid w:val="001705FC"/>
    <w:rsid w:val="00176B5E"/>
    <w:rsid w:val="001970B2"/>
    <w:rsid w:val="001C3702"/>
    <w:rsid w:val="001D6AB0"/>
    <w:rsid w:val="00231E00"/>
    <w:rsid w:val="00251BBE"/>
    <w:rsid w:val="0029639D"/>
    <w:rsid w:val="002E4E67"/>
    <w:rsid w:val="002F065F"/>
    <w:rsid w:val="00326F90"/>
    <w:rsid w:val="003616DF"/>
    <w:rsid w:val="00387F71"/>
    <w:rsid w:val="003A0153"/>
    <w:rsid w:val="003B1C37"/>
    <w:rsid w:val="003B372A"/>
    <w:rsid w:val="003C59D9"/>
    <w:rsid w:val="003D0D2A"/>
    <w:rsid w:val="00414620"/>
    <w:rsid w:val="0045264A"/>
    <w:rsid w:val="0045483B"/>
    <w:rsid w:val="00494B71"/>
    <w:rsid w:val="004C5DB3"/>
    <w:rsid w:val="004C5F5E"/>
    <w:rsid w:val="00515AA1"/>
    <w:rsid w:val="0052482B"/>
    <w:rsid w:val="005A3B41"/>
    <w:rsid w:val="005A7F79"/>
    <w:rsid w:val="006105BC"/>
    <w:rsid w:val="006145BA"/>
    <w:rsid w:val="00624A91"/>
    <w:rsid w:val="006467EA"/>
    <w:rsid w:val="00650550"/>
    <w:rsid w:val="00687D75"/>
    <w:rsid w:val="006F3002"/>
    <w:rsid w:val="00726202"/>
    <w:rsid w:val="00745261"/>
    <w:rsid w:val="007642D4"/>
    <w:rsid w:val="00766663"/>
    <w:rsid w:val="007B3F1A"/>
    <w:rsid w:val="007E334B"/>
    <w:rsid w:val="007F2B3A"/>
    <w:rsid w:val="00850A36"/>
    <w:rsid w:val="008722AB"/>
    <w:rsid w:val="00877C3A"/>
    <w:rsid w:val="008F1DF0"/>
    <w:rsid w:val="009338B8"/>
    <w:rsid w:val="00934D63"/>
    <w:rsid w:val="009369A4"/>
    <w:rsid w:val="0097047C"/>
    <w:rsid w:val="00982F41"/>
    <w:rsid w:val="009E790A"/>
    <w:rsid w:val="009F2CFE"/>
    <w:rsid w:val="009F74EC"/>
    <w:rsid w:val="00A1381A"/>
    <w:rsid w:val="00A33443"/>
    <w:rsid w:val="00A438E9"/>
    <w:rsid w:val="00A550B2"/>
    <w:rsid w:val="00A57499"/>
    <w:rsid w:val="00A7220C"/>
    <w:rsid w:val="00A95BA4"/>
    <w:rsid w:val="00AA11DC"/>
    <w:rsid w:val="00AA1D8D"/>
    <w:rsid w:val="00AB1291"/>
    <w:rsid w:val="00AF08E4"/>
    <w:rsid w:val="00B01E7D"/>
    <w:rsid w:val="00B171E0"/>
    <w:rsid w:val="00B25F11"/>
    <w:rsid w:val="00B26285"/>
    <w:rsid w:val="00B47730"/>
    <w:rsid w:val="00B72242"/>
    <w:rsid w:val="00B849F1"/>
    <w:rsid w:val="00BA6494"/>
    <w:rsid w:val="00BC234E"/>
    <w:rsid w:val="00BD13FB"/>
    <w:rsid w:val="00BE10CF"/>
    <w:rsid w:val="00BF5AE6"/>
    <w:rsid w:val="00C53DCD"/>
    <w:rsid w:val="00CB0664"/>
    <w:rsid w:val="00CC0878"/>
    <w:rsid w:val="00D113D0"/>
    <w:rsid w:val="00D36C60"/>
    <w:rsid w:val="00D406F6"/>
    <w:rsid w:val="00D67C06"/>
    <w:rsid w:val="00D83948"/>
    <w:rsid w:val="00DF66C2"/>
    <w:rsid w:val="00E22844"/>
    <w:rsid w:val="00E351DC"/>
    <w:rsid w:val="00E63D38"/>
    <w:rsid w:val="00EC54FA"/>
    <w:rsid w:val="00EE3AAA"/>
    <w:rsid w:val="00EF26E2"/>
    <w:rsid w:val="00F07FFC"/>
    <w:rsid w:val="00F4100C"/>
    <w:rsid w:val="00F44EB9"/>
    <w:rsid w:val="00F97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E5989A"/>
  <w14:defaultImageDpi w14:val="300"/>
  <w15:docId w15:val="{1D852E3B-539D-4109-891A-54C63DE1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Madhurima Rawat</cp:lastModifiedBy>
  <cp:revision>94</cp:revision>
  <cp:lastPrinted>2024-08-21T17:07:00Z</cp:lastPrinted>
  <dcterms:created xsi:type="dcterms:W3CDTF">2013-12-23T23:15:00Z</dcterms:created>
  <dcterms:modified xsi:type="dcterms:W3CDTF">2024-09-23T17:25:00Z</dcterms:modified>
  <cp:category/>
</cp:coreProperties>
</file>